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1DB6" w14:textId="77777777" w:rsidR="004A766F" w:rsidRPr="004A766F" w:rsidRDefault="004A766F" w:rsidP="004A766F">
      <w:pPr>
        <w:rPr>
          <w:b/>
          <w:bCs/>
          <w:lang w:val="pt-BR"/>
        </w:rPr>
      </w:pPr>
      <w:r w:rsidRPr="004A766F">
        <w:rPr>
          <w:rFonts w:ascii="Segoe UI Emoji" w:hAnsi="Segoe UI Emoji" w:cs="Segoe UI Emoji"/>
          <w:b/>
          <w:bCs/>
        </w:rPr>
        <w:t>🖋️</w:t>
      </w:r>
      <w:r w:rsidRPr="004A766F">
        <w:rPr>
          <w:b/>
          <w:bCs/>
          <w:lang w:val="pt-BR"/>
        </w:rPr>
        <w:t xml:space="preserve"> Unidade 1 – População e Densidade Demográfica</w:t>
      </w:r>
    </w:p>
    <w:p w14:paraId="3F6E933A" w14:textId="77777777" w:rsidR="004A766F" w:rsidRPr="004A766F" w:rsidRDefault="004A766F" w:rsidP="004A766F">
      <w:pPr>
        <w:rPr>
          <w:lang w:val="pt-BR"/>
        </w:rPr>
      </w:pPr>
      <w:r w:rsidRPr="004A766F">
        <w:rPr>
          <w:rFonts w:ascii="Segoe UI Emoji" w:hAnsi="Segoe UI Emoji" w:cs="Segoe UI Emoji"/>
        </w:rPr>
        <w:t>📍</w:t>
      </w:r>
      <w:r w:rsidRPr="004A766F">
        <w:rPr>
          <w:lang w:val="pt-BR"/>
        </w:rPr>
        <w:t xml:space="preserve"> </w:t>
      </w:r>
      <w:r w:rsidRPr="004A766F">
        <w:rPr>
          <w:i/>
          <w:iCs/>
          <w:lang w:val="pt-BR"/>
        </w:rPr>
        <w:t xml:space="preserve">Aplicado à realidade da Escola </w:t>
      </w:r>
      <w:proofErr w:type="spellStart"/>
      <w:r w:rsidRPr="004A766F">
        <w:rPr>
          <w:i/>
          <w:iCs/>
          <w:lang w:val="pt-BR"/>
        </w:rPr>
        <w:t>AlfaCem</w:t>
      </w:r>
      <w:proofErr w:type="spellEnd"/>
      <w:r w:rsidRPr="004A766F">
        <w:rPr>
          <w:i/>
          <w:iCs/>
          <w:lang w:val="pt-BR"/>
        </w:rPr>
        <w:t xml:space="preserve"> – Turmas 501, 502 e 503</w:t>
      </w:r>
    </w:p>
    <w:p w14:paraId="1012F62F" w14:textId="77777777" w:rsidR="004A766F" w:rsidRPr="004A766F" w:rsidRDefault="004A766F" w:rsidP="004A766F">
      <w:r w:rsidRPr="004A766F">
        <w:pict w14:anchorId="0A68A0D1">
          <v:rect id="_x0000_i1109" style="width:0;height:1.5pt" o:hralign="center" o:hrstd="t" o:hr="t" fillcolor="#a0a0a0" stroked="f"/>
        </w:pict>
      </w:r>
    </w:p>
    <w:p w14:paraId="427B21F2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População absoluta:</w:t>
      </w:r>
      <w:r w:rsidRPr="004A766F">
        <w:rPr>
          <w:lang w:val="pt-BR"/>
        </w:rPr>
        <w:br/>
        <w:t>É o número total de pessoas que vivem em um lugar.</w:t>
      </w:r>
    </w:p>
    <w:p w14:paraId="08D21596" w14:textId="77777777" w:rsidR="004A766F" w:rsidRPr="004A766F" w:rsidRDefault="004A766F" w:rsidP="004A766F">
      <w:r w:rsidRPr="004A766F">
        <w:rPr>
          <w:lang w:val="pt-BR"/>
        </w:rPr>
        <w:t xml:space="preserve">A Escola AlfaCem tem mais de 400 alunos nas turmas da manhã e da tarde. </w:t>
      </w:r>
      <w:r w:rsidRPr="004A766F">
        <w:t xml:space="preserve">Esse </w:t>
      </w:r>
      <w:proofErr w:type="spellStart"/>
      <w:r w:rsidRPr="004A766F">
        <w:t>número</w:t>
      </w:r>
      <w:proofErr w:type="spellEnd"/>
      <w:r w:rsidRPr="004A766F">
        <w:t xml:space="preserve"> </w:t>
      </w:r>
      <w:proofErr w:type="spellStart"/>
      <w:r w:rsidRPr="004A766F">
        <w:t>representa</w:t>
      </w:r>
      <w:proofErr w:type="spellEnd"/>
      <w:r w:rsidRPr="004A766F">
        <w:t xml:space="preserve"> a </w:t>
      </w:r>
      <w:proofErr w:type="spellStart"/>
      <w:r w:rsidRPr="004A766F">
        <w:t>população</w:t>
      </w:r>
      <w:proofErr w:type="spellEnd"/>
      <w:r w:rsidRPr="004A766F">
        <w:t xml:space="preserve"> </w:t>
      </w:r>
      <w:proofErr w:type="spellStart"/>
      <w:r w:rsidRPr="004A766F">
        <w:t>absoluta</w:t>
      </w:r>
      <w:proofErr w:type="spellEnd"/>
      <w:r w:rsidRPr="004A766F">
        <w:t xml:space="preserve"> da </w:t>
      </w:r>
      <w:proofErr w:type="spellStart"/>
      <w:r w:rsidRPr="004A766F">
        <w:t>escola</w:t>
      </w:r>
      <w:proofErr w:type="spellEnd"/>
      <w:r w:rsidRPr="004A766F">
        <w:t>.</w:t>
      </w:r>
    </w:p>
    <w:p w14:paraId="7E92D8B5" w14:textId="77777777" w:rsidR="004A766F" w:rsidRPr="004A766F" w:rsidRDefault="004A766F" w:rsidP="004A766F">
      <w:r w:rsidRPr="004A766F">
        <w:pict w14:anchorId="6AEE1A4F">
          <v:rect id="_x0000_i1110" style="width:0;height:1.5pt" o:hralign="center" o:hrstd="t" o:hr="t" fillcolor="#a0a0a0" stroked="f"/>
        </w:pict>
      </w:r>
    </w:p>
    <w:p w14:paraId="629080F4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Densidade demográfica:</w:t>
      </w:r>
      <w:r w:rsidRPr="004A766F">
        <w:rPr>
          <w:lang w:val="pt-BR"/>
        </w:rPr>
        <w:br/>
        <w:t>É a quantidade de pessoas por espaço ocupado.</w:t>
      </w:r>
    </w:p>
    <w:p w14:paraId="5CAFEB61" w14:textId="77777777" w:rsidR="004A766F" w:rsidRPr="004A766F" w:rsidRDefault="004A766F" w:rsidP="004A766F">
      <w:r w:rsidRPr="004A766F">
        <w:rPr>
          <w:lang w:val="pt-BR"/>
        </w:rPr>
        <w:t xml:space="preserve">A turma 502 da tarde e a 501 da manhã têm o mesmo número de alunos. Mas a sala da 502 é menor, então parece mais cheia. </w:t>
      </w:r>
      <w:r w:rsidRPr="004A766F">
        <w:t xml:space="preserve">Isso é </w:t>
      </w:r>
      <w:proofErr w:type="spellStart"/>
      <w:r w:rsidRPr="004A766F">
        <w:t>densidade</w:t>
      </w:r>
      <w:proofErr w:type="spellEnd"/>
      <w:r w:rsidRPr="004A766F">
        <w:t xml:space="preserve"> </w:t>
      </w:r>
      <w:proofErr w:type="spellStart"/>
      <w:r w:rsidRPr="004A766F">
        <w:t>demográfica</w:t>
      </w:r>
      <w:proofErr w:type="spellEnd"/>
      <w:r w:rsidRPr="004A766F">
        <w:t xml:space="preserve"> — </w:t>
      </w:r>
      <w:proofErr w:type="spellStart"/>
      <w:r w:rsidRPr="004A766F">
        <w:t>mais</w:t>
      </w:r>
      <w:proofErr w:type="spellEnd"/>
      <w:r w:rsidRPr="004A766F">
        <w:t xml:space="preserve"> </w:t>
      </w:r>
      <w:proofErr w:type="spellStart"/>
      <w:r w:rsidRPr="004A766F">
        <w:t>pessoas</w:t>
      </w:r>
      <w:proofErr w:type="spellEnd"/>
      <w:r w:rsidRPr="004A766F">
        <w:t xml:space="preserve"> </w:t>
      </w:r>
      <w:proofErr w:type="spellStart"/>
      <w:r w:rsidRPr="004A766F">
        <w:t>em</w:t>
      </w:r>
      <w:proofErr w:type="spellEnd"/>
      <w:r w:rsidRPr="004A766F">
        <w:t xml:space="preserve"> </w:t>
      </w:r>
      <w:proofErr w:type="spellStart"/>
      <w:r w:rsidRPr="004A766F">
        <w:t>menos</w:t>
      </w:r>
      <w:proofErr w:type="spellEnd"/>
      <w:r w:rsidRPr="004A766F">
        <w:t xml:space="preserve"> </w:t>
      </w:r>
      <w:proofErr w:type="spellStart"/>
      <w:r w:rsidRPr="004A766F">
        <w:t>espaço</w:t>
      </w:r>
      <w:proofErr w:type="spellEnd"/>
      <w:r w:rsidRPr="004A766F">
        <w:t>.</w:t>
      </w:r>
    </w:p>
    <w:p w14:paraId="63E5C0CD" w14:textId="77777777" w:rsidR="004A766F" w:rsidRPr="004A766F" w:rsidRDefault="004A766F" w:rsidP="004A766F">
      <w:r w:rsidRPr="004A766F">
        <w:pict w14:anchorId="4B74453B">
          <v:rect id="_x0000_i1111" style="width:0;height:1.5pt" o:hralign="center" o:hrstd="t" o:hr="t" fillcolor="#a0a0a0" stroked="f"/>
        </w:pict>
      </w:r>
    </w:p>
    <w:p w14:paraId="00226D24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País populoso e povoado:</w:t>
      </w:r>
      <w:r w:rsidRPr="004A766F">
        <w:rPr>
          <w:lang w:val="pt-BR"/>
        </w:rPr>
        <w:br/>
        <w:t>Um país populoso tem muita gente. Um país povoado tem essa população bem distribuída no território.</w:t>
      </w:r>
    </w:p>
    <w:p w14:paraId="43C1AA70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>O Brasil tem muita gente (populoso), mas tem regiões vazias (pouco povoado). Na AlfaCem, mesmo com muitos alunos, como estão bem distribuídos, a escola funciona bem.</w:t>
      </w:r>
    </w:p>
    <w:p w14:paraId="77B4528B" w14:textId="77777777" w:rsidR="004A766F" w:rsidRPr="004A766F" w:rsidRDefault="004A766F" w:rsidP="004A766F">
      <w:r w:rsidRPr="004A766F">
        <w:pict w14:anchorId="4690BE14">
          <v:rect id="_x0000_i1112" style="width:0;height:1.5pt" o:hralign="center" o:hrstd="t" o:hr="t" fillcolor="#a0a0a0" stroked="f"/>
        </w:pict>
      </w:r>
    </w:p>
    <w:p w14:paraId="5BCF8E23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Distribuição populacional:</w:t>
      </w:r>
      <w:r w:rsidRPr="004A766F">
        <w:rPr>
          <w:lang w:val="pt-BR"/>
        </w:rPr>
        <w:br/>
        <w:t>É a forma como as pessoas estão espalhadas em um território.</w:t>
      </w:r>
    </w:p>
    <w:p w14:paraId="448CC76E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>Na Escola AlfaCem, muitos alunos moram perto do Recreio, onde há serviços e transporte. No Brasil, o litoral é mais populoso que o interior, pelo mesmo motivo.</w:t>
      </w:r>
    </w:p>
    <w:p w14:paraId="67CBA452" w14:textId="77777777" w:rsidR="004A766F" w:rsidRPr="004A766F" w:rsidRDefault="004A766F" w:rsidP="004A766F">
      <w:r w:rsidRPr="004A766F">
        <w:pict w14:anchorId="39D8D058">
          <v:rect id="_x0000_i1113" style="width:0;height:1.5pt" o:hralign="center" o:hrstd="t" o:hr="t" fillcolor="#a0a0a0" stroked="f"/>
        </w:pict>
      </w:r>
    </w:p>
    <w:p w14:paraId="0A6BC412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Fatores que influenciam a ocupação do território:</w:t>
      </w:r>
      <w:r w:rsidRPr="004A766F">
        <w:rPr>
          <w:lang w:val="pt-BR"/>
        </w:rPr>
        <w:br/>
        <w:t>São motivos naturais, econômicos, históricos ou tecnológicos que fazem as pessoas escolherem onde morar.</w:t>
      </w:r>
    </w:p>
    <w:p w14:paraId="634D97B1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>A família da Maju escolheu morar no Recreio porque lá tem escola, ônibus, hospital e segurança.</w:t>
      </w:r>
    </w:p>
    <w:p w14:paraId="32C14123" w14:textId="77777777" w:rsidR="004A766F" w:rsidRPr="004A766F" w:rsidRDefault="004A766F" w:rsidP="004A766F">
      <w:r w:rsidRPr="004A766F">
        <w:pict w14:anchorId="4DBD99F5">
          <v:rect id="_x0000_i1114" style="width:0;height:1.5pt" o:hralign="center" o:hrstd="t" o:hr="t" fillcolor="#a0a0a0" stroked="f"/>
        </w:pict>
      </w:r>
    </w:p>
    <w:p w14:paraId="3AEC9B68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lastRenderedPageBreak/>
        <w:t>Crescimento populacional:</w:t>
      </w:r>
      <w:r w:rsidRPr="004A766F">
        <w:rPr>
          <w:lang w:val="pt-BR"/>
        </w:rPr>
        <w:br/>
        <w:t>É o aumento no número de habitantes de um lugar.</w:t>
      </w:r>
    </w:p>
    <w:p w14:paraId="2212A765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>Na turma da 502 da tarde, novos colegas chegaram este ano. Isso mostra como uma turma ou uma cidade pode crescer quando mais pessoas entram.</w:t>
      </w:r>
    </w:p>
    <w:p w14:paraId="40AC9386" w14:textId="77777777" w:rsidR="004A766F" w:rsidRPr="004A766F" w:rsidRDefault="004A766F" w:rsidP="004A766F">
      <w:r w:rsidRPr="004A766F">
        <w:pict w14:anchorId="7DC82B9C">
          <v:rect id="_x0000_i1115" style="width:0;height:1.5pt" o:hralign="center" o:hrstd="t" o:hr="t" fillcolor="#a0a0a0" stroked="f"/>
        </w:pict>
      </w:r>
    </w:p>
    <w:p w14:paraId="37A4609C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Censo demográfico e IBGE:</w:t>
      </w:r>
      <w:r w:rsidRPr="004A766F">
        <w:rPr>
          <w:lang w:val="pt-BR"/>
        </w:rPr>
        <w:br/>
        <w:t>O Censo é uma pesquisa que conta quantas pessoas vivem em um lugar. O IBGE é quem faz essa pesquisa no Brasil.</w:t>
      </w:r>
    </w:p>
    <w:p w14:paraId="381B0DD9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 xml:space="preserve">É como a coordenação da </w:t>
      </w:r>
      <w:proofErr w:type="spellStart"/>
      <w:r w:rsidRPr="004A766F">
        <w:rPr>
          <w:lang w:val="pt-BR"/>
        </w:rPr>
        <w:t>AlfaCem</w:t>
      </w:r>
      <w:proofErr w:type="spellEnd"/>
      <w:r w:rsidRPr="004A766F">
        <w:rPr>
          <w:lang w:val="pt-BR"/>
        </w:rPr>
        <w:t>, que conta os alunos e organiza a escola com base nesses dados.</w:t>
      </w:r>
    </w:p>
    <w:p w14:paraId="00EF1B1F" w14:textId="77777777" w:rsidR="004A766F" w:rsidRPr="004A766F" w:rsidRDefault="004A766F" w:rsidP="004A766F">
      <w:r w:rsidRPr="004A766F">
        <w:pict w14:anchorId="033DF730">
          <v:rect id="_x0000_i1116" style="width:0;height:1.5pt" o:hralign="center" o:hrstd="t" o:hr="t" fillcolor="#a0a0a0" stroked="f"/>
        </w:pict>
      </w:r>
    </w:p>
    <w:p w14:paraId="6FF02D34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Natalidade e mortalidade:</w:t>
      </w:r>
      <w:r w:rsidRPr="004A766F">
        <w:rPr>
          <w:lang w:val="pt-BR"/>
        </w:rPr>
        <w:br/>
        <w:t>São os números de nascimentos e de mortes em um lugar.</w:t>
      </w:r>
    </w:p>
    <w:p w14:paraId="6C0325E4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>Se nascem 10 bebês no bairro da escola e só 2 pessoas morrem, a população aumenta.</w:t>
      </w:r>
    </w:p>
    <w:p w14:paraId="4FD186E6" w14:textId="77777777" w:rsidR="004A766F" w:rsidRPr="004A766F" w:rsidRDefault="004A766F" w:rsidP="004A766F">
      <w:r w:rsidRPr="004A766F">
        <w:pict w14:anchorId="7B40951F">
          <v:rect id="_x0000_i1117" style="width:0;height:1.5pt" o:hralign="center" o:hrstd="t" o:hr="t" fillcolor="#a0a0a0" stroked="f"/>
        </w:pict>
      </w:r>
    </w:p>
    <w:p w14:paraId="34311520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Diversidade étnico-racial:</w:t>
      </w:r>
      <w:r w:rsidRPr="004A766F">
        <w:rPr>
          <w:lang w:val="pt-BR"/>
        </w:rPr>
        <w:br/>
        <w:t>É a mistura de diferentes origens e culturas que compõem a população de um lugar.</w:t>
      </w:r>
    </w:p>
    <w:p w14:paraId="5A0431DC" w14:textId="77777777" w:rsidR="004A766F" w:rsidRPr="004A766F" w:rsidRDefault="004A766F" w:rsidP="004A766F">
      <w:r w:rsidRPr="004A766F">
        <w:rPr>
          <w:lang w:val="pt-BR"/>
        </w:rPr>
        <w:t xml:space="preserve">Na turma da Alice tem colegas de várias cores de pele e histórias diferentes. </w:t>
      </w:r>
      <w:r w:rsidRPr="004A766F">
        <w:t xml:space="preserve">Isso é </w:t>
      </w:r>
      <w:proofErr w:type="spellStart"/>
      <w:r w:rsidRPr="004A766F">
        <w:t>comum</w:t>
      </w:r>
      <w:proofErr w:type="spellEnd"/>
      <w:r w:rsidRPr="004A766F">
        <w:t xml:space="preserve"> </w:t>
      </w:r>
      <w:proofErr w:type="spellStart"/>
      <w:r w:rsidRPr="004A766F">
        <w:t>em</w:t>
      </w:r>
      <w:proofErr w:type="spellEnd"/>
      <w:r w:rsidRPr="004A766F">
        <w:t xml:space="preserve"> </w:t>
      </w:r>
      <w:proofErr w:type="spellStart"/>
      <w:r w:rsidRPr="004A766F">
        <w:t>todo</w:t>
      </w:r>
      <w:proofErr w:type="spellEnd"/>
      <w:r w:rsidRPr="004A766F">
        <w:t xml:space="preserve"> </w:t>
      </w:r>
      <w:proofErr w:type="spellStart"/>
      <w:r w:rsidRPr="004A766F">
        <w:t>o</w:t>
      </w:r>
      <w:proofErr w:type="spellEnd"/>
      <w:r w:rsidRPr="004A766F">
        <w:t xml:space="preserve"> </w:t>
      </w:r>
      <w:proofErr w:type="spellStart"/>
      <w:r w:rsidRPr="004A766F">
        <w:t>Brasil</w:t>
      </w:r>
      <w:proofErr w:type="spellEnd"/>
      <w:r w:rsidRPr="004A766F">
        <w:t>.</w:t>
      </w:r>
    </w:p>
    <w:p w14:paraId="6DF99877" w14:textId="77777777" w:rsidR="004A766F" w:rsidRPr="004A766F" w:rsidRDefault="004A766F" w:rsidP="004A766F">
      <w:r w:rsidRPr="004A766F">
        <w:pict w14:anchorId="77A5B84D">
          <v:rect id="_x0000_i1118" style="width:0;height:1.5pt" o:hralign="center" o:hrstd="t" o:hr="t" fillcolor="#a0a0a0" stroked="f"/>
        </w:pict>
      </w:r>
    </w:p>
    <w:p w14:paraId="1B5AFB61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Povos indígenas:</w:t>
      </w:r>
      <w:r w:rsidRPr="004A766F">
        <w:rPr>
          <w:lang w:val="pt-BR"/>
        </w:rPr>
        <w:br/>
        <w:t>São os primeiros habitantes do Brasil, com cultura e modo de vida próprios.</w:t>
      </w:r>
    </w:p>
    <w:p w14:paraId="0C6A6C51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>A professora Tati mostrou um vídeo sobre aldeias indígenas, e a turma da 502 fez um mural com desenhos sobre esse tema.</w:t>
      </w:r>
    </w:p>
    <w:p w14:paraId="69CA1C1E" w14:textId="77777777" w:rsidR="004A766F" w:rsidRPr="004A766F" w:rsidRDefault="004A766F" w:rsidP="004A766F">
      <w:r w:rsidRPr="004A766F">
        <w:pict w14:anchorId="2B9C646D">
          <v:rect id="_x0000_i1119" style="width:0;height:1.5pt" o:hralign="center" o:hrstd="t" o:hr="t" fillcolor="#a0a0a0" stroked="f"/>
        </w:pict>
      </w:r>
    </w:p>
    <w:p w14:paraId="09A589B0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População negra e branca:</w:t>
      </w:r>
      <w:r w:rsidRPr="004A766F">
        <w:rPr>
          <w:lang w:val="pt-BR"/>
        </w:rPr>
        <w:br/>
        <w:t>São partes importantes da composição do povo brasileiro, cada uma com sua história.</w:t>
      </w:r>
    </w:p>
    <w:p w14:paraId="2E9FCFCC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 xml:space="preserve">Na </w:t>
      </w:r>
      <w:proofErr w:type="spellStart"/>
      <w:r w:rsidRPr="004A766F">
        <w:rPr>
          <w:lang w:val="pt-BR"/>
        </w:rPr>
        <w:t>AlfaCem</w:t>
      </w:r>
      <w:proofErr w:type="spellEnd"/>
      <w:r w:rsidRPr="004A766F">
        <w:rPr>
          <w:lang w:val="pt-BR"/>
        </w:rPr>
        <w:t xml:space="preserve">, todos os alunos aprendem juntos com respeito às diferenças, </w:t>
      </w:r>
      <w:proofErr w:type="spellStart"/>
      <w:r w:rsidRPr="004A766F">
        <w:rPr>
          <w:lang w:val="pt-BR"/>
        </w:rPr>
        <w:t>independente</w:t>
      </w:r>
      <w:proofErr w:type="spellEnd"/>
      <w:r w:rsidRPr="004A766F">
        <w:rPr>
          <w:lang w:val="pt-BR"/>
        </w:rPr>
        <w:t xml:space="preserve"> da cor da pele ou origem.</w:t>
      </w:r>
    </w:p>
    <w:p w14:paraId="43F39B0D" w14:textId="77777777" w:rsidR="004A766F" w:rsidRPr="004A766F" w:rsidRDefault="004A766F" w:rsidP="004A766F">
      <w:r w:rsidRPr="004A766F">
        <w:pict w14:anchorId="29C56637">
          <v:rect id="_x0000_i1120" style="width:0;height:1.5pt" o:hralign="center" o:hrstd="t" o:hr="t" fillcolor="#a0a0a0" stroked="f"/>
        </w:pict>
      </w:r>
    </w:p>
    <w:p w14:paraId="739028AC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lastRenderedPageBreak/>
        <w:t>Migração:</w:t>
      </w:r>
      <w:r w:rsidRPr="004A766F">
        <w:rPr>
          <w:lang w:val="pt-BR"/>
        </w:rPr>
        <w:br/>
        <w:t>É o movimento de pessoas de um lugar para outro. Pode ser de cidade, estado ou país.</w:t>
      </w:r>
    </w:p>
    <w:p w14:paraId="7C753E59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>A Maite veio de Salvador e agora estuda no Recreio. Ela fez uma migração interna.</w:t>
      </w:r>
    </w:p>
    <w:p w14:paraId="38E5E3E1" w14:textId="77777777" w:rsidR="004A766F" w:rsidRPr="004A766F" w:rsidRDefault="004A766F" w:rsidP="004A766F">
      <w:r w:rsidRPr="004A766F">
        <w:pict w14:anchorId="14EF23CD">
          <v:rect id="_x0000_i1121" style="width:0;height:1.5pt" o:hralign="center" o:hrstd="t" o:hr="t" fillcolor="#a0a0a0" stroked="f"/>
        </w:pict>
      </w:r>
    </w:p>
    <w:p w14:paraId="6663F8D7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IDH – Índice de Desenvolvimento Humano:</w:t>
      </w:r>
      <w:r w:rsidRPr="004A766F">
        <w:rPr>
          <w:lang w:val="pt-BR"/>
        </w:rPr>
        <w:br/>
        <w:t>Mostra se um lugar tem boa qualidade de vida, com saúde, educação e renda.</w:t>
      </w:r>
    </w:p>
    <w:p w14:paraId="244E4299" w14:textId="77777777" w:rsidR="004A766F" w:rsidRPr="004A766F" w:rsidRDefault="004A766F" w:rsidP="004A766F">
      <w:r w:rsidRPr="004A766F">
        <w:rPr>
          <w:lang w:val="pt-BR"/>
        </w:rPr>
        <w:t xml:space="preserve">A mãe do Matheus escolheu morar no Recreio porque tem boas escolas, posto de saúde e segurança. </w:t>
      </w:r>
      <w:r w:rsidRPr="004A766F">
        <w:t xml:space="preserve">Isso </w:t>
      </w:r>
      <w:proofErr w:type="spellStart"/>
      <w:r w:rsidRPr="004A766F">
        <w:t>melhora</w:t>
      </w:r>
      <w:proofErr w:type="spellEnd"/>
      <w:r w:rsidRPr="004A766F">
        <w:t xml:space="preserve"> o IDH do bairro.</w:t>
      </w:r>
    </w:p>
    <w:p w14:paraId="695DB009" w14:textId="77777777" w:rsidR="004A766F" w:rsidRPr="004A766F" w:rsidRDefault="004A766F" w:rsidP="004A766F">
      <w:r w:rsidRPr="004A766F">
        <w:pict w14:anchorId="353D1E74">
          <v:rect id="_x0000_i1122" style="width:0;height:1.5pt" o:hralign="center" o:hrstd="t" o:hr="t" fillcolor="#a0a0a0" stroked="f"/>
        </w:pict>
      </w:r>
    </w:p>
    <w:p w14:paraId="4A373BE9" w14:textId="77777777" w:rsidR="004A766F" w:rsidRPr="004A766F" w:rsidRDefault="004A766F" w:rsidP="004A766F">
      <w:pPr>
        <w:rPr>
          <w:lang w:val="pt-BR"/>
        </w:rPr>
      </w:pPr>
      <w:r w:rsidRPr="004A766F">
        <w:rPr>
          <w:b/>
          <w:bCs/>
          <w:lang w:val="pt-BR"/>
        </w:rPr>
        <w:t>Equidade e diversidade:</w:t>
      </w:r>
      <w:r w:rsidRPr="004A766F">
        <w:rPr>
          <w:lang w:val="pt-BR"/>
        </w:rPr>
        <w:br/>
        <w:t>Equidade é dar o que cada pessoa precisa para aprender bem, respeitando suas diferenças.</w:t>
      </w:r>
    </w:p>
    <w:p w14:paraId="44023009" w14:textId="77777777" w:rsidR="004A766F" w:rsidRPr="004A766F" w:rsidRDefault="004A766F" w:rsidP="004A766F">
      <w:pPr>
        <w:rPr>
          <w:lang w:val="pt-BR"/>
        </w:rPr>
      </w:pPr>
      <w:r w:rsidRPr="004A766F">
        <w:rPr>
          <w:lang w:val="pt-BR"/>
        </w:rPr>
        <w:t>Na 502 da tarde, a professora Roberta adapta as atividades para que todos tenham a mesma chance de aprender.</w:t>
      </w:r>
    </w:p>
    <w:p w14:paraId="30B20C60" w14:textId="1635D8F6" w:rsidR="00654B71" w:rsidRPr="004A766F" w:rsidRDefault="00654B71" w:rsidP="004A766F">
      <w:pPr>
        <w:rPr>
          <w:lang w:val="pt-BR"/>
        </w:rPr>
      </w:pPr>
    </w:p>
    <w:sectPr w:rsidR="00654B71" w:rsidRPr="004A76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164681">
    <w:abstractNumId w:val="8"/>
  </w:num>
  <w:num w:numId="2" w16cid:durableId="1084297180">
    <w:abstractNumId w:val="6"/>
  </w:num>
  <w:num w:numId="3" w16cid:durableId="2073893242">
    <w:abstractNumId w:val="5"/>
  </w:num>
  <w:num w:numId="4" w16cid:durableId="1929654764">
    <w:abstractNumId w:val="4"/>
  </w:num>
  <w:num w:numId="5" w16cid:durableId="1649475978">
    <w:abstractNumId w:val="7"/>
  </w:num>
  <w:num w:numId="6" w16cid:durableId="1124077611">
    <w:abstractNumId w:val="3"/>
  </w:num>
  <w:num w:numId="7" w16cid:durableId="904949451">
    <w:abstractNumId w:val="2"/>
  </w:num>
  <w:num w:numId="8" w16cid:durableId="1182432309">
    <w:abstractNumId w:val="1"/>
  </w:num>
  <w:num w:numId="9" w16cid:durableId="11260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66F"/>
    <w:rsid w:val="00654B71"/>
    <w:rsid w:val="00AA1D8D"/>
    <w:rsid w:val="00B47730"/>
    <w:rsid w:val="00B565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FBDC7"/>
  <w14:defaultImageDpi w14:val="300"/>
  <w15:docId w15:val="{3276D7FE-3F74-45DC-87C4-8632F1BC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3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2</cp:revision>
  <dcterms:created xsi:type="dcterms:W3CDTF">2013-12-23T23:15:00Z</dcterms:created>
  <dcterms:modified xsi:type="dcterms:W3CDTF">2025-06-07T23:10:00Z</dcterms:modified>
  <cp:category/>
</cp:coreProperties>
</file>